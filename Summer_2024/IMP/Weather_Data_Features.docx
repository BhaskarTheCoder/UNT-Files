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Weather Data Features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24"/>
              </w:rPr>
              <w:t>Feature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RainToday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Indicates if it rained today (Yes/No).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WindDir3pm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Wind direction recorded at 3pm.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Temp3pm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Temperature measured at 3pm.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Pressure3pm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Atmospheric pressure at 3pm.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Cloud9am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Cloud cover observed at 9am.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Sunshine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Total hours of sunshine.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RainTomorrow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Indicates if it will rain tomorrow (Yes/No) - target variable.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Evaporation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Amount of evaporation in mm.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MinTemp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Lowest temperature recorded for the day.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Location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Weather station's location.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Humidity9am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Humidity percentage at 9am.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WindSpeed9am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Wind speed at 9am in km/h.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WindSpeed3pm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Wind speed at 3pm in km/h.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MaxTemp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Highest temperature recorded for the day.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Pressure9am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Atmospheric pressure at 9am.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Cloud3pm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Cloud cover observed at 3pm.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Temp9am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Temperature measured at 9am.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Date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Date of the observation.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WindGustSpeed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Speed of the strongest wind gust in km/h.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Humidity3pm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Humidity percentage at 3pm.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WindGustDir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Direction of the strongest wind gust.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WindDir9am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Wind direction recorded at 9am.</w:t>
            </w:r>
          </w:p>
        </w:tc>
      </w:tr>
      <w:tr>
        <w:tc>
          <w:tcPr>
            <w:tcW w:type="dxa" w:w="4320"/>
          </w:tcPr>
          <w:p>
            <w:r>
              <w:rPr>
                <w:sz w:val="24"/>
              </w:rPr>
              <w:t>Rainfall</w:t>
            </w:r>
          </w:p>
        </w:tc>
        <w:tc>
          <w:tcPr>
            <w:tcW w:type="dxa" w:w="4320"/>
          </w:tcPr>
          <w:p>
            <w:r>
              <w:rPr>
                <w:sz w:val="24"/>
              </w:rPr>
              <w:t>Total rainfall in mm.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